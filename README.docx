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改进yolo11-GhostDynamicConv等200+全套创新点大全：火柴实例分割系统源码＆数据集全套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在计算机视觉领域，实例分割技术作为一种重要的图像处理方法，近年来得到了广泛的关注和应用。实例分割不仅能够识别图像中的物体类别，还能精确地分割出每个物体的轮廓，提供更为细致的视觉信息。这一技术在自动驾驶、医疗影像分析、工业检测等多个领域展现出了巨大的潜力。随着深度学习技术的快速发展，基于卷积神经网络（CNN）的实例分割算法不断涌现，其中YOLO（You Only Look Once）系列模型因其高效性和实时性而备受青睐。</w:t>
        <w:br/>
        <w:br/>
        <w:t>本研究旨在基于改进的YOLOv11模型，构建一个专门针对火柴的实例分割系统。火柴作为一种日常生活中常见的物品，其在图像识别中的应用相对较少，但其简单的形状和颜色特征使其成为实例分割研究的理想对象。通过构建一个包含2800张火柴图像的数据集，研究将能够深入探讨YOLOv11在处理特定类别物体时的性能表现。该数据集的设计不仅考虑了样本数量的丰富性，还通过多种数据增强技术提升了模型的泛化能力。</w:t>
        <w:br/>
        <w:br/>
        <w:t>此外，火柴实例分割系统的研究具有重要的实际意义。随着智能家居和自动化设备的普及，能够精准识别和处理日常物品的计算机视觉系统将极大提升人机交互的智能化水平。通过对火柴的精确分割与识别，未来可以为相关领域的应用提供基础，例如在智能厨房中识别火柴的使用情况，或在安全监控中检测潜在的火灾隐患。</w:t>
        <w:br/>
        <w:br/>
        <w:t>综上所述，基于改进YOLOv11的火柴实例分割系统不仅能够推动实例分割技术的发展，还能为实际应用提供有力支持，具有重要的研究价值和应用前景。</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MatchSegmentation”主题，旨在为改进YOLOv11的火柴实例分割系统提供高质量的训练数据。该数据集的设计旨在支持火柴图像的精确分割，确保模型能够有效识别和处理不同场景中的火柴实例。数据集中包含一个类别，具体为“Match - v7 2024-04-13 5-45pm”，这一类别的命名不仅反映了数据集的创建时间，也体现了其针对火柴实例的专门化特征。</w:t>
        <w:br/>
        <w:br/>
        <w:t>数据集的构建过程经过精心设计，涵盖了多种不同背景和光照条件下的火柴图像，以确保模型在多样化环境中的鲁棒性。每个图像都经过精确标注，确保火柴的轮廓和细节得以清晰呈现，这对于实例分割任务至关重要。通过这种方式，数据集不仅提供了丰富的视觉信息，还为模型的训练提供了坚实的基础，使其能够在实际应用中实现更高的准确性和效率。</w:t>
        <w:br/>
        <w:br/>
        <w:t>此外，数据集的多样性和丰富性使其成为研究火柴实例分割的理想选择。随着YOLOv11的改进，研究人员能够利用这一数据集进行深入的实验和分析，从而推动火柴图像处理技术的发展。通过对该数据集的深入挖掘和应用，项目团队期望能够在火柴实例分割领域取得突破性进展，为相关应用提供更为精准和高效的解决方案。总之，本项目的数据集不仅为模型训练提供了必要的支持，也为未来的研究和应用奠定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```以下是经过精简和注释的核心代码部分，主要包括 `Attention`、`KWconvNd`、`Warehouse_Manager` 和 `KWConv` 类。这些类实现了一个基于注意力机制的卷积层和一个用于管理卷积核的仓库管理器。</w:t>
        <w:br/>
        <w:br/>
        <w:t>```python</w:t>
        <w:br/>
        <w:t>import torch</w:t>
        <w:br/>
        <w:t>import torch.nn as nn</w:t>
        <w:br/>
        <w:t>import torch.nn.functional as F</w:t>
        <w:br/>
        <w:t>import collections.abc</w:t>
        <w:br/>
        <w:br/>
        <w:t># 定义核心模块</w:t>
        <w:br/>
        <w:t>__all__ = ['KWConv', 'Warehouse_Manager']</w:t>
        <w:br/>
        <w:br/>
        <w:t># 注意力机制类</w:t>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hidden_planes = max(int(in_planes * reduction), 16)  # 隐藏层的通道数</w:t>
        <w:br/>
        <w:t xml:space="preserve">        self.kw_planes_per_mixture = num_static_cell + 1  # 每个混合的核通道数</w:t>
        <w:br/>
        <w:t xml:space="preserve">        self.num_local_mixture = num_local_mixture  # 本地混合数</w:t>
        <w:br/>
        <w:t xml:space="preserve">        self.kw_planes = self.kw_planes_per_mixture * num_local_mixture  # 总的核通道数</w:t>
        <w:br/>
        <w:br/>
        <w:t xml:space="preserve">        # 计算本地和非本地的单元数</w:t>
        <w:br/>
        <w:t xml:space="preserve">        self.num_local_cell = int(cell_num_ratio * num_local_mixture)</w:t>
        <w:br/>
        <w:t xml:space="preserve">        self.num_nonlocal_cell = num_static_cell - self.num_local_cell</w:t>
        <w:br/>
        <w:t xml:space="preserve">        self.start_cell_idx = start_cell_idx</w:t>
        <w:br/>
        <w:br/>
        <w:t xml:space="preserve">        # 定义网络层</w:t>
        <w:br/>
        <w:t xml:space="preserve">        self.avgpool = nn.AdaptiveAvgPool1d(1)  # 自适应平均池化</w:t>
        <w:br/>
        <w:t xml:space="preserve">        self.fc1 = nn.Linear(in_planes, hidden_planes)  # 全连接层</w:t>
        <w:br/>
        <w:t xml:space="preserve">        self.norm1 = norm_layer(hidden_planes)  # 归一化层</w:t>
        <w:br/>
        <w:t xml:space="preserve">        self.act1 = nn.ReLU(inplace=True)  # 激活函数</w:t>
        <w:br/>
        <w:br/>
        <w:t xml:space="preserve">        # 非本地基础核的处理</w:t>
        <w:br/>
        <w:t xml:space="preserve">        if nonlocal_basis_ratio &gt;= 1.0:</w:t>
        <w:br/>
        <w:t xml:space="preserve">            self.map_to_cell = nn.Identity()  # 直接映射</w:t>
        <w:br/>
        <w:t xml:space="preserve">            self.fc2 = nn.Linear(hidden_planes, self.kw_planes)  # 全连接层</w:t>
        <w:br/>
        <w:t xml:space="preserve">        else:</w:t>
        <w:br/>
        <w:t xml:space="preserve">            self.map_to_cell = self.map_to_cell_basis  # 使用基础映射</w:t>
        <w:br/>
        <w:t xml:space="preserve">            self.num_basis = max(int(self.num_nonlocal_cell * nonlocal_basis_ratio), 16)  # 基础核数</w:t>
        <w:br/>
        <w:t xml:space="preserve">            self.fc2 = nn.Linear(hidden_planes, (self.num_local_cell + self.num_basis + 1) * num_local_mixture)</w:t>
        <w:br/>
        <w:t xml:space="preserve">            self.fc3 = nn.Linear(self.num_basis, self.num_nonlocal_cell)  # 处理非本地核的全连接层</w:t>
        <w:br/>
        <w:t xml:space="preserve">            self.basis_bias = nn.Parameter(torch.zeros([self.kw_planes]), requires_grad=True)  # 基础偏置</w:t>
        <w:br/>
        <w:br/>
        <w:t xml:space="preserve">        self.temp_bias = torch.zeros([self.kw_planes], requires_grad=False)  # 温度偏置</w:t>
        <w:br/>
        <w:t xml:space="preserve">        self.temp_value = 0  # 温度值</w:t>
        <w:br/>
        <w:t xml:space="preserve">        self._initialize_weights()  # 初始化权重</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w:t>
        <w:br/>
        <w:t xml:space="preserve">                if m.bias is not None:</w:t>
        <w:br/>
        <w:t xml:space="preserve">                    nn.init.constant_(m.bias, 0)</w:t>
        <w:br/>
        <w:t xml:space="preserve">            if isinstance(m, nn.BatchNorm1d):</w:t>
        <w:br/>
        <w:t xml:space="preserve">                nn.init.constant_(m.weight, 1)</w:t>
        <w:br/>
        <w:t xml:space="preserve">                nn.init.constant_(m.bias, 0)</w:t>
        <w:br/>
        <w:br/>
        <w:t xml:space="preserve">    def forward(self, x):</w:t>
        <w:br/>
        <w:t xml:space="preserve">        # 前向传播</w:t>
        <w:br/>
        <w:t xml:space="preserve">        x = self.avgpool(x.reshape(*x.shape[:2], -1)).squeeze(dim=-1)  # 池化</w:t>
        <w:br/>
        <w:t xml:space="preserve">        x = self.act1(self.norm1(self.fc1(x)))  # 线性变换 + 归一化 + 激活</w:t>
        <w:br/>
        <w:t xml:space="preserve">        x = self.map_to_cell(self.fc2(x)).reshape(-1, self.kw_planes)  # 映射到核</w:t>
        <w:br/>
        <w:t xml:space="preserve">        x = x / (torch.sum(torch.abs(x), dim=1).view(-1, 1) + 1e-3)  # 归一化</w:t>
        <w:br/>
        <w:t xml:space="preserve">        x = (1.0 - self.temp_value) * x + self.temp_value * self.temp_bias.to(x.device).view(1, -1)  # 温度调整</w:t>
        <w:br/>
        <w:t xml:space="preserve">        return x.reshape(-1, self.kw_planes_per_mixture)[:, :-1]  # 返回结果</w:t>
        <w:br/>
        <w:br/>
        <w:t># 基于注意力机制的卷积层</w:t>
        <w:br/>
        <w:t>class KWconvNd(nn.Module):</w:t>
        <w:br/>
        <w:t xml:space="preserve">    def __init__(self, in_planes, out_planes, kernel_size, stride=1, padding=0, dilation=1, groups=1, bias=False, warehouse_manager=None):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 if bias else None  # 偏置</w:t>
        <w:br/>
        <w:t xml:space="preserve">        self.warehouse_manager = warehouse_manager  # 仓库管理器</w:t>
        <w:br/>
        <w:br/>
        <w:t xml:space="preserve">    def init_attention(self, cell, start_cell_idx, reduction, cell_num_ratio, norm_layer):</w:t>
        <w:br/>
        <w:t xml:space="preserve">        # 初始化注意力机制</w:t>
        <w:br/>
        <w:t xml:space="preserve">        self.cell_shape = cell.shape  # 获取单元形状</w:t>
        <w:br/>
        <w:t xml:space="preserve">        num_local_mixture = self.out_planes // self.cell_shape[1]  # 本地混合数</w:t>
        <w:br/>
        <w:t xml:space="preserve">        self.attention = Attention(self.in_planes, reduction, self.cell_shape[0], num_local_mixture, norm_layer=norm_layer)</w:t>
        <w:br/>
        <w:t xml:space="preserve">        return self.attention.init_temperature(start_cell_idx, cell_num_ratio)  # 初始化温度</w:t>
        <w:br/>
        <w:br/>
        <w:t xml:space="preserve">    def forward(self, x):</w:t>
        <w:br/>
        <w:t xml:space="preserve">        # 前向传播</w:t>
        <w:br/>
        <w:t xml:space="preserve">        kw_attention = self.attention(x).type(x.dtype)  # 获取注意力权重</w:t>
        <w:br/>
        <w:t xml:space="preserve">        weight = self.warehouse_manager.take_cell().reshape(self.cell_shape[0], -1).type(x.dtype)  # 获取权重</w:t>
        <w:br/>
        <w:t xml:space="preserve">        aggregate_weight = torch.mm(kw_attention, weight)  # 权重聚合</w:t>
        <w:br/>
        <w:t xml:space="preserve">        output = F.conv2d(x, weight=aggregate_weight, bias=self.bias, stride=self.stride, padding=self.padding, dilation=self.dilation, groups=self.groups)  # 卷积操作</w:t>
        <w:br/>
        <w:t xml:space="preserve">        return output  # 返回卷积结果</w:t>
        <w:br/>
        <w:br/>
        <w:t># 仓库管理器类</w:t>
        <w:br/>
        <w:t>class Warehouse_Manager(nn.Module):</w:t>
        <w:br/>
        <w:t xml:space="preserve">    def __init__(self, reduction=0.0625, cell_num_ratio=1, norm_layer=nn.BatchNorm1d):</w:t>
        <w:br/>
        <w:t xml:space="preserve">        super(Warehouse_Manager, self).__init__()</w:t>
        <w:br/>
        <w:t xml:space="preserve">        self.reduction = reduction  # 减少比例</w:t>
        <w:br/>
        <w:t xml:space="preserve">        self.norm_layer = norm_layer  # 归一化层</w:t>
        <w:br/>
        <w:t xml:space="preserve">        self.warehouse_list = {}  # 仓库列表</w:t>
        <w:br/>
        <w:t xml:space="preserve">        self.weights = nn.ParameterList()  # 权重列表</w:t>
        <w:br/>
        <w:br/>
        <w:t xml:space="preserve">    def reserve(self, in_planes, out_planes, kernel_size=1, stride=1, padding=0, dilation=1, groups=1, bias=True, warehouse_name='default'):</w:t>
        <w:br/>
        <w:t xml:space="preserve">        # 预留卷积层</w:t>
        <w:br/>
        <w:t xml:space="preserve">        weight_shape = [out_planes, in_planes // groups, kernel_size]  # 权重形状</w:t>
        <w:br/>
        <w:t xml:space="preserve">        if warehouse_name not in self.warehouse_list:</w:t>
        <w:br/>
        <w:t xml:space="preserve">            self.warehouse_list[warehouse_name] = []</w:t>
        <w:br/>
        <w:t xml:space="preserve">        self.warehouse_list[warehouse_name].append(weight_shape)  # 记录权重形状</w:t>
        <w:br/>
        <w:t xml:space="preserve">        return KWconvNd(in_planes, out_planes, kernel_size, stride, padding, dilation, groups, bias, warehouse_manager=self)  # 返回卷积层</w:t>
        <w:br/>
        <w:br/>
        <w:t xml:space="preserve">    def store(self):</w:t>
        <w:br/>
        <w:t xml:space="preserve">        # 存储权重</w:t>
        <w:br/>
        <w:t xml:space="preserve">        for warehouse_name in self.warehouse_list.keys():</w:t>
        <w:br/>
        <w:t xml:space="preserve">            warehouse = self.warehouse_list[warehouse_name]</w:t>
        <w:br/>
        <w:t xml:space="preserve">            # 计算权重</w:t>
        <w:br/>
        <w:t xml:space="preserve">            # 省略具体实现</w:t>
        <w:br/>
        <w:t xml:space="preserve">            self.weights.append(nn.Parameter(torch.randn(...)))  # 具体实现省略</w:t>
        <w:br/>
        <w:br/>
        <w:t># 核心卷积类</w:t>
        <w:br/>
        <w:t>class KWConv(nn.Module):</w:t>
        <w:br/>
        <w:t xml:space="preserve">    def __init__(self, c1, c2, wm=None, wm_name=None, k=1, s=1, p=None, g=1, d=1, act=True):</w:t>
        <w:br/>
        <w:t xml:space="preserve">        super().__init__()</w:t>
        <w:br/>
        <w:t xml:space="preserve">        assert wm is not None, 'wm param must be class Warehouse_Manager.'</w:t>
        <w:br/>
        <w:t xml:space="preserve">        self.conv = wm.reserve(c1, c2, k, s, p, d, g, False, wm_name)  # 预留卷积层</w:t>
        <w:br/>
        <w:t xml:space="preserve">        self.bn = nn.BatchNorm2d(c2)  # 批归一化</w:t>
        <w:br/>
        <w:t xml:space="preserve">        self.act = nn.ReLU() if act else nn.Identity()  # 激活函数</w:t>
        <w:br/>
        <w:br/>
        <w:t xml:space="preserve">    def forward(self, x):</w:t>
        <w:br/>
        <w:t xml:space="preserve">        x = self.conv(x)  # 卷积操作</w:t>
        <w:br/>
        <w:t xml:space="preserve">        x = self.bn(x)  # 批归一化</w:t>
        <w:br/>
        <w:t xml:space="preserve">        x = self.act(x)  # 激活</w:t>
        <w:br/>
        <w:t xml:space="preserve">        return x  # 返回结果</w:t>
        <w:br/>
        <w:t>```</w:t>
        <w:br/>
        <w:br/>
        <w:t>### 代码说明</w:t>
        <w:br/>
        <w:t>1. **Attention 类**：实现了一个注意力机制，能够根据输入通道数和其他参数动态调整卷积核的权重。</w:t>
        <w:br/>
        <w:t>2. **KWconvNd 类**：基于注意力机制的卷积层，负责处理输入数据并通过仓库管理器获取卷积核。</w:t>
        <w:br/>
        <w:t>3. **Warehouse_Manager 类**：管理卷积核的仓库，负责预留和存储卷积层的权重信息。</w:t>
        <w:br/>
        <w:t>4. **KWConv 类**：将卷积操作、批归一化和激活函数组合在一起，形成一个完整的卷积模块。</w:t>
        <w:br/>
        <w:br/>
        <w:t>通过以上代码和注释，可以更好地理解这个深度学习模型的核心部分及其实现方式。```</w:t>
      </w:r>
    </w:p>
    <w:p>
      <w:pPr>
        <w:spacing w:line="240" w:lineRule="auto"/>
        <w:jc w:val="left"/>
      </w:pPr>
      <w:r>
        <w:rPr>
          <w:rFonts w:ascii="Times New Roman" w:hAnsi="Times New Roman" w:eastAsia="宋体"/>
          <w:color w:val="000000"/>
          <w:sz w:val="24"/>
        </w:rPr>
        <w:t>这个程序文件 `kernel_warehouse.py` 是一个用于深度学习模型的卷积操作的实现，特别是针对动态卷积核管理的模块。它主要包含了几个类和函数，用于定义卷积层、注意力机制、以及一个管理卷积核的仓库。</w:t>
        <w:br/>
        <w:br/>
        <w:t>首先，文件中引入了 PyTorch 相关的库，包括神经网络模块和自动求导功能。然后，定义了一个工具函数 `parse`，用于处理输入参数，使其能够以适当的格式重复或扩展。</w:t>
        <w:br/>
        <w:br/>
        <w:t>接下来，定义了一个 `Attention` 类，该类是一个神经网络模块，负责实现注意力机制。它的构造函数中定义了多个参数，包括输入通道数、减少比率、静态单元数量、局部混合数量等。该类还实现了权重初始化、温度更新和温度初始化等功能。注意力机制的核心在于根据输入特征生成一个权重分布，用于调整卷积核的使用。</w:t>
        <w:br/>
        <w:br/>
        <w:t>然后，定义了一个 `KWconvNd` 类，这是一个通用的卷积层类，支持一维、二维和三维卷积。它的构造函数接受多个参数，如输入和输出通道数、卷积核大小、步幅、填充等。该类的 `init_attention` 方法用于初始化注意力机制，并根据输入特征的形状设置相关参数。`forward` 方法则实现了前向传播，计算卷积操作的输出。</w:t>
        <w:br/>
        <w:br/>
        <w:t>随后，定义了三个具体的卷积类 `KWConv1d`、`KWConv2d` 和 `KWConv3d`，分别用于一维、二维和三维卷积。这些类继承自 `KWconvNd`，并指定了相应的维度和卷积函数。</w:t>
        <w:br/>
        <w:br/>
        <w:t>接着，定义了一个 `KWLinear` 类，用于实现线性层，它实际上是通过一维卷积来实现的。</w:t>
        <w:br/>
        <w:br/>
        <w:t>`Warehouse_Manager` 类是一个核心组件，用于管理卷积核的仓库。它的构造函数接受多个参数，包括减少比率、单元数量比率、共享范围等。该类实现了 `reserve` 方法，用于动态创建卷积层而不初始化权重，并记录其信息。`store` 方法用于计算和存储卷积核的形状和数量。`allocate` 方法则负责将卷积核分配给网络中的各个层。</w:t>
        <w:br/>
        <w:br/>
        <w:t>最后，定义了一个 `KWConv` 类，它结合了卷积操作、批归一化和激活函数，形成一个完整的卷积模块。它的 `forward` 方法实现了输入数据的前向传播。</w:t>
        <w:br/>
        <w:br/>
        <w:t>此外，文件还提供了一个 `get_temperature` 函数，用于根据当前的训练迭代和周期计算温度值，这在动态卷积核管理中可能用于调整卷积核的使用策略。</w:t>
        <w:br/>
        <w:br/>
        <w:t>整体来看，这个文件实现了一个灵活的卷积核管理机制，能够根据输入特征动态调整卷积核的使用，并结合注意力机制提高模型的表现。</w:t>
      </w:r>
    </w:p>
    <w:p>
      <w:pPr>
        <w:spacing w:line="240" w:lineRule="auto"/>
        <w:jc w:val="left"/>
      </w:pPr>
      <w:r>
        <w:rPr>
          <w:rFonts w:ascii="Times New Roman" w:hAnsi="Times New Roman" w:eastAsia="宋体"/>
          <w:color w:val="000000"/>
          <w:sz w:val="24"/>
        </w:rPr>
        <w:t>```以下是经过简化和注释的核心代码部分，主要包括 `ChannelTransformer` 类及其相关组件。</w:t>
        <w:br/>
        <w:br/>
        <w:t>```python</w:t>
        <w:br/>
        <w:t>import torch</w:t>
        <w:br/>
        <w:t>import torch.nn as nn</w:t>
        <w:br/>
        <w:t>import numpy as np</w:t>
        <w:br/>
        <w:t>from torch.nn import Dropout, LayerNorm</w:t>
        <w:br/>
        <w:br/>
        <w:t>class Channel_Embeddings(nn.Module):</w:t>
        <w:br/>
        <w:t xml:space="preserve">    """构建通道嵌入，包括位置嵌入和补丁嵌入。"""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定义补丁嵌入层</w:t>
        <w:br/>
        <w:t xml:space="preserve">        self.patch_embeddings = nn.Sequential(</w:t>
        <w:br/>
        <w:t xml:space="preserve">            nn.MaxPool2d(kernel_size=5, stride=5),  # 最大池化层</w:t>
        <w:br/>
        <w:t xml:space="preserve">            nn.Conv2d(in_channels=in_channels, out_channels=in_channels, kernel_size=patchsize // 5, stride=patchsize // 5)  # 卷积层</w:t>
        <w:br/>
        <w:t xml:space="preserve">        )</w:t>
        <w:br/>
        <w:br/>
        <w:t xml:space="preserve">        # 定义位置嵌入参数</w:t>
        <w:br/>
        <w:t xml:space="preserve">        self.position_embeddings = nn.Parameter(torch.zeros(1, n_patches, in_channels))</w:t>
        <w:br/>
        <w:t xml:space="preserve">        self.dropout = Dropout(0.1)  # Dropout层</w:t>
        <w:br/>
        <w:br/>
        <w:t xml:space="preserve">    def forward(self, x):</w:t>
        <w:br/>
        <w:t xml:space="preserve">        """前向传播函数，计算嵌入。"""</w:t>
        <w:br/>
        <w:t xml:space="preserve">        if x is None:</w:t>
        <w:br/>
        <w:t xml:space="preserve">            return None</w:t>
        <w:br/>
        <w:t xml:space="preserve">        x = self.patch_embeddings(x)  # 计算补丁嵌入</w:t>
        <w:br/>
        <w:t xml:space="preserve">        x = x.flatten(2)  # 展平为 (B, n_patches, hidden)</w:t>
        <w:br/>
        <w:t xml:space="preserve">        x = x.transpose(-1, -2)  # 转置为 (B, n_patches, hidden)</w:t>
        <w:br/>
        <w:t xml:space="preserve">        embeddings = x + self.position_embeddings  # 加上位置嵌入</w:t>
        <w:br/>
        <w:t xml:space="preserve">        embeddings = self.dropout(embeddings)  # 应用Dropout</w:t>
        <w:br/>
        <w:t xml:space="preserve">        return embeddings</w:t>
        <w:br/>
        <w:br/>
        <w:t>class ChannelTransformer(nn.Module):</w:t>
        <w:br/>
        <w:t xml:space="preserve">    """通道变换器类，整合嵌入和编码器。"""</w:t>
        <w:br/>
        <w:t xml:space="preserve">    def __init__(self, channel_num=[64, 128, 256, 512], img_size=640, patchSize=[40, 20, 10, 5]):</w:t>
        <w:br/>
        <w:t xml:space="preserve">        super().__init__()</w:t>
        <w:br/>
        <w:br/>
        <w:t xml:space="preserve">        # 初始化嵌入层</w:t>
        <w:br/>
        <w:t xml:space="preserve">        self.embeddings_1 = Channel_Embeddings(patchSize[0], img_size=img_size // 8, in_channels=channel_num[0])</w:t>
        <w:br/>
        <w:t xml:space="preserve">        self.embeddings_2 = Channel_Embeddings(patchSize[1], img_size=img_size // 16, in_channels=channel_num[1])</w:t>
        <w:br/>
        <w:t xml:space="preserve">        self.embeddings_3 = Channel_Embeddings(patchSize[2], img_size=img_size // 32, in_channels=channel_num[2])</w:t>
        <w:br/>
        <w:t xml:space="preserve">        self.embeddings_4 = Channel_Embeddings(patchSize[3], img_size=img_size // 64, in_channels=channel_num[3]) if len(channel_num) == 4 else nn.Identity()</w:t>
        <w:br/>
        <w:br/>
        <w:t xml:space="preserve">        # 初始化编码器</w:t>
        <w:br/>
        <w:t xml:space="preserve">        self.encoder = Encoder(channel_num)</w:t>
        <w:br/>
        <w:br/>
        <w:t xml:space="preserve">        # 初始化重构层</w:t>
        <w:br/>
        <w:t xml:space="preserve">        self.reconstruct_1 = Reconstruct(channel_num[0], channel_num[0], kernel_size=1, scale_factor=(patchSize[0], patchSize[0]))</w:t>
        <w:br/>
        <w:t xml:space="preserve">        self.reconstruct_2 = Reconstruct(channel_num[1], channel_num[1], kernel_size=1, scale_factor=(patchSize[1], patchSize[1]))</w:t>
        <w:br/>
        <w:t xml:space="preserve">        self.reconstruct_3 = Reconstruct(channel_num[2], channel_num[2], kernel_size=1, scale_factor=(patchSize[2], patchSize[2]))</w:t>
        <w:br/>
        <w:t xml:space="preserve">        self.reconstruct_4 = Reconstruct(channel_num[3], channel_num[3], kernel_size=1, scale_factor=(patchSize[3], patchSize[3])) if len(channel_num) == 4 else nn.Identity()</w:t>
        <w:br/>
        <w:br/>
        <w:t xml:space="preserve">    def forward(self, en):</w:t>
        <w:br/>
        <w:t xml:space="preserve">        """前向传播函数，处理输入并返回重构结果。"""</w:t>
        <w:br/>
        <w:t xml:space="preserve">        if len(en) == 3:</w:t>
        <w:br/>
        <w:t xml:space="preserve">            en1, en2, en3 = en</w:t>
        <w:br/>
        <w:t xml:space="preserve">            en4 = None</w:t>
        <w:br/>
        <w:t xml:space="preserve">        elif len(en) == 4:</w:t>
        <w:br/>
        <w:t xml:space="preserve">            en1, en2, en3, en4 = en</w:t>
        <w:br/>
        <w:t xml:space="preserve">        </w:t>
        <w:br/>
        <w:t xml:space="preserve">        # 计算嵌入</w:t>
        <w:br/>
        <w:t xml:space="preserve">        emb1 = self.embeddings_1(en1) if en1 is not None else None</w:t>
        <w:br/>
        <w:t xml:space="preserve">        emb2 = self.embeddings_2(en2) if en2 is not None else None</w:t>
        <w:br/>
        <w:t xml:space="preserve">        emb3 = self.embeddings_3(en3) if en3 is not None else None</w:t>
        <w:br/>
        <w:t xml:space="preserve">        emb4 = self.embeddings_4(en4) if en4 is not None else None</w:t>
        <w:br/>
        <w:br/>
        <w:t xml:space="preserve">        # 编码嵌入</w:t>
        <w:br/>
        <w:t xml:space="preserve">        encoded1, encoded2, encoded3, encoded4, attn_weights = self.encoder(emb1, emb2, emb3, emb4)</w:t>
        <w:br/>
        <w:br/>
        <w:t xml:space="preserve">        # 重构输出</w:t>
        <w:br/>
        <w:t xml:space="preserve">        x1 = self.reconstruct_1(encoded1) if en1 is not None else None</w:t>
        <w:br/>
        <w:t xml:space="preserve">        x2 = self.reconstruct_2(encoded2) if en2 is not None else None</w:t>
        <w:br/>
        <w:t xml:space="preserve">        x3 = self.reconstruct_3(encoded3) if en3 is not None else None</w:t>
        <w:br/>
        <w:t xml:space="preserve">        x4 = self.reconstruct_4(encoded4) if en4 is not None else None</w:t>
        <w:br/>
        <w:br/>
        <w:t xml:space="preserve">        # 添加残差连接</w:t>
        <w:br/>
        <w:t xml:space="preserve">        x1 = x1 + en1 if en1 is not None else None</w:t>
        <w:br/>
        <w:t xml:space="preserve">        x2 = x2 + en2 if en2 is not None else None</w:t>
        <w:br/>
        <w:t xml:space="preserve">        x3 = x3 + en3 if en3 is not None else None</w:t>
        <w:br/>
        <w:t xml:space="preserve">        x4 = x4 + en4 if en4 is not None else None</w:t>
        <w:br/>
        <w:br/>
        <w:t xml:space="preserve">        return [x1, x2, x3, x4]  # 返回重构后的结果</w:t>
        <w:br/>
        <w:t>```</w:t>
        <w:br/>
        <w:br/>
        <w:t>### 代码说明</w:t>
        <w:br/>
        <w:t>1. **Channel_Embeddings 类**：负责将输入图像分割成补丁并生成相应的嵌入，包括位置嵌入。</w:t>
        <w:br/>
        <w:t>2. **ChannelTransformer 类**：整合了多个嵌入层和编码器，处理输入并返回重构后的输出。</w:t>
        <w:br/>
        <w:t>3. **前向传播**：在 `ChannelTransformer` 中，前向传播函数计算嵌入，经过编码器处理后，再通过重构层生成最终输出，并加上输入的残差连接。```</w:t>
      </w:r>
    </w:p>
    <w:p>
      <w:pPr>
        <w:spacing w:line="240" w:lineRule="auto"/>
        <w:jc w:val="left"/>
      </w:pPr>
      <w:r>
        <w:rPr>
          <w:rFonts w:ascii="Times New Roman" w:hAnsi="Times New Roman" w:eastAsia="宋体"/>
          <w:color w:val="000000"/>
          <w:sz w:val="24"/>
        </w:rPr>
        <w:t>这个程序文件 `CTrans.py` 实现了一个基于通道的变换器（Channel Transformer），主要用于图像处理任务。文件中定义了多个类，每个类实现了特定的功能，下面对各个部分进行详细说明。</w:t>
        <w:br/>
        <w:br/>
        <w:t>首先，文件引入了一些必要的库，包括 PyTorch、NumPy 和一些常用的模块，如 `nn`（神经网络模块）和 `Dropout`（用于防止过拟合的正则化技术）。接着，定义了几个类。</w:t>
        <w:br/>
        <w:br/>
        <w:t>`Channel_Embeddings` 类用于构建图像的嵌入表示。它接受图像的尺寸、补丁大小和输入通道数，并通过最大池化和卷积操作生成补丁嵌入。位置嵌入是通过一个可学习的参数实现的，最后通过 Dropout 层进行正则化。</w:t>
        <w:br/>
        <w:br/>
        <w:t>`Reconstruct` 类用于重建特征图。它通过卷积层和批归一化层将输入的嵌入特征转换为输出特征，并使用上采样技术来恢复到原始图像的尺寸。</w:t>
        <w:br/>
        <w:br/>
        <w:t>`Attention_org` 类实现了多头自注意力机制。它接受多个嵌入特征，并通过线性变换生成查询、键和值。然后计算注意力分数，并通过 softmax 函数得到注意力权重，最后将这些权重应用于值以生成上下文层。</w:t>
        <w:br/>
        <w:br/>
        <w:t>`Mlp` 类实现了一个简单的多层感知机（MLP），包含两个全连接层和一个激活函数（GELU）。它用于对特征进行非线性变换。</w:t>
        <w:br/>
        <w:br/>
        <w:t>`Block_ViT` 类实现了一个视觉变换器的基本块，包含自注意力层和前馈网络。它通过残差连接和层归一化来增强模型的稳定性和性能。</w:t>
        <w:br/>
        <w:br/>
        <w:t>`Encoder` 类则由多个 `Block_ViT` 组成，负责对输入的嵌入进行编码。它同样实现了层归一化和可视化注意力权重的功能。</w:t>
        <w:br/>
        <w:br/>
        <w:t>`ChannelTransformer` 类是整个模型的核心，负责将输入图像分成多个通道，并为每个通道构建嵌入。它还包含编码器和重建模块，最终将编码后的特征与输入进行相加，以实现特征的融合。</w:t>
        <w:br/>
        <w:br/>
        <w:t>最后，`GetIndexOutput` 类用于从模型的输出中提取特定索引的结果，方便后续处理。</w:t>
        <w:br/>
        <w:br/>
        <w:t>整体来看，这个程序文件实现了一个复杂的深度学习模型，结合了卷积神经网络和变换器的优点，适用于图像分类、分割等任务。通过自注意力机制，模型能够有效地捕捉不同通道之间的关系，从而提升性能。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selective_scan_easy(us, dts, As, Bs, Cs, Ds, delta_bias=None, delta_softplus=False, return_last_state=False, chunksize=64):</w:t>
        <w:br/>
        <w:t xml:space="preserve">    """</w:t>
        <w:br/>
        <w:t xml:space="preserve">    选择性扫描函数，执行基于输入的状态和增量的递归计算。</w:t>
        <w:br/>
        <w:t xml:space="preserve">    </w:t>
        <w:br/>
        <w:t xml:space="preserve">    参数:</w:t>
        <w:br/>
        <w:t xml:space="preserve">    us: 输入状态，形状为 (B, G * D, L)</w:t>
        <w:br/>
        <w:t xml:space="preserve">    dts: 增量，形状为 (B, G * D, L)</w:t>
        <w:br/>
        <w:t xml:space="preserve">    As: 权重矩阵，形状为 (G * D, N)</w:t>
        <w:br/>
        <w:t xml:space="preserve">    Bs: 权重矩阵，形状为 (B, G, N, L)</w:t>
        <w:br/>
        <w:t xml:space="preserve">    Cs: 权重矩阵，形状为 (B, G, N, L)</w:t>
        <w:br/>
        <w:t xml:space="preserve">    Ds: 偏置项，形状为 (G * D)</w:t>
        <w:br/>
        <w:t xml:space="preserve">    delta_bias: 可选的偏置调整，形状为 (G * D)</w:t>
        <w:br/>
        <w:t xml:space="preserve">    delta_softplus: 是否对增量应用softplus函数</w:t>
        <w:br/>
        <w:t xml:space="preserve">    return_last_state: 是否返回最后的状态</w:t>
        <w:br/>
        <w:t xml:space="preserve">    chunksize: 每次处理的序列长度</w:t>
        <w:br/>
        <w:br/>
        <w:t xml:space="preserve">    返回:</w:t>
        <w:br/>
        <w:t xml:space="preserve">    输出状态，形状为 (B, G * D, L) 或 (B, G * D, L) 和最后状态</w:t>
        <w:br/>
        <w:t xml:space="preserve">    """</w:t>
        <w:br/>
        <w:t xml:space="preserve">    </w:t>
        <w:br/>
        <w:t xml:space="preserve">    def selective_scan_chunk(us, dts, As, Bs, Cs, hprefix):</w:t>
        <w:br/>
        <w:t xml:space="preserve">        """</w:t>
        <w:br/>
        <w:t xml:space="preserve">        处理一个块的选择性扫描，执行状态更新和输出计算。</w:t>
        <w:br/>
        <w:t xml:space="preserve">        </w:t>
        <w:br/>
        <w:t xml:space="preserve">        参数:</w:t>
        <w:br/>
        <w:t xml:space="preserve">        us: 输入状态块，形状为 (L, B, G, D)</w:t>
        <w:br/>
        <w:t xml:space="preserve">        dts: 增量块，形状为 (L, B, G, D)</w:t>
        <w:br/>
        <w:t xml:space="preserve">        As: 权重矩阵，形状为 (G, D, N)</w:t>
        <w:br/>
        <w:t xml:space="preserve">        Bs: 权重矩阵，形状为 (L, B, G, N)</w:t>
        <w:br/>
        <w:t xml:space="preserve">        Cs: 权重矩阵，形状为 (L, B, G, N)</w:t>
        <w:br/>
        <w:t xml:space="preserve">        hprefix: 前一个状态，形状为 (B, G, D, N)</w:t>
        <w:br/>
        <w:br/>
        <w:t xml:space="preserve">        返回:</w:t>
        <w:br/>
        <w:t xml:space="preserve">        输出状态和更新后的状态</w:t>
        <w:br/>
        <w:t xml:space="preserve">        """</w:t>
        <w:br/>
        <w:t xml:space="preserve">        ts = dts.cumsum(dim=0)  # 计算增量的累积和</w:t>
        <w:br/>
        <w:t xml:space="preserve">        Ats = torch.einsum("gdn,lbgd-&gt;lbgdn", As, ts).exp()  # 计算权重的指数</w:t>
        <w:br/>
        <w:t xml:space="preserve">        rAts = Ats  # 归一化权重</w:t>
        <w:br/>
        <w:t xml:space="preserve">        duts = dts * us  # 计算增量与输入状态的乘积</w:t>
        <w:br/>
        <w:t xml:space="preserve">        dtBus = torch.einsum("lbgd,lbgn-&gt;lbgdn", duts, Bs)  # 计算加权增量</w:t>
        <w:br/>
        <w:t xml:space="preserve">        hs_tmp = rAts * (dtBus / rAts).cumsum(dim=0)  # 更新状态</w:t>
        <w:br/>
        <w:t xml:space="preserve">        hs = hs_tmp + Ats * hprefix.unsqueeze(0)  # 加上前一个状态</w:t>
        <w:br/>
        <w:t xml:space="preserve">        ys = torch.einsum("lbgn,lbgdn-&gt;lbgd", Cs, hs)  # 计算输出</w:t>
        <w:br/>
        <w:t xml:space="preserve">        return ys, hs</w:t>
        <w:br/>
        <w:br/>
        <w:t xml:space="preserve">    # 数据类型设置</w:t>
        <w:br/>
        <w:t xml:space="preserve">    dtype = torch.float32</w:t>
        <w:br/>
        <w:t xml:space="preserve">    dts = dts.to(dtype)  # 将增量转换为指定数据类型</w:t>
        <w:br/>
        <w:t xml:space="preserve">    if delta_bias is not None:</w:t>
        <w:br/>
        <w:t xml:space="preserve">        dts += delta_bias.view(1, -1, 1).to(dtype)  # 应用偏置调整</w:t>
        <w:br/>
        <w:t xml:space="preserve">    if delta_softplus:</w:t>
        <w:br/>
        <w:t xml:space="preserve">        dts = F.softplus(dts)  # 应用softplus函数</w:t>
        <w:br/>
        <w:br/>
        <w:t xml:space="preserve">    # 数据维度调整</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Ds is not None else None</w:t>
        <w:br/>
        <w:br/>
        <w:t xml:space="preserve">    oys = []  # 存储输出</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w:t>
        <w:br/>
        <w:t xml:space="preserve">        )</w:t>
        <w:br/>
        <w:t xml:space="preserve">        oys.append(ys)  # 添加输出</w:t>
        <w:br/>
        <w:t xml:space="preserve">        hprefix = hs[-1]  # 更新前一个状态</w:t>
        <w:br/>
        <w:br/>
        <w:t xml:space="preserve">    oys = torch.cat(oys, dim=0)  # 合并所有输出</w:t>
        <w:br/>
        <w:t xml:space="preserve">    if Ds is not None:</w:t>
        <w:br/>
        <w:t xml:space="preserve">        oys += Ds * us  # 加上偏置项</w:t>
        <w:br/>
        <w:t xml:space="preserve">    return oys.permute(1, 2, 3, 0).view(B, -1, L) if not return_last_state else (oys, hprefix.view(B, G * D, N).float())</w:t>
        <w:br/>
        <w:br/>
        <w:t># 选择性扫描函数的调用示例</w:t>
        <w:br/>
        <w:t># result = selective_scan_easy(us, dts, As, Bs, Cs, Ds)</w:t>
        <w:br/>
        <w:t>```</w:t>
        <w:br/>
        <w:br/>
        <w:t>### 代码说明：</w:t>
        <w:br/>
        <w:t>1. **函数定义**：`selective_scan_easy`是主函数，执行选择性扫描的逻辑。</w:t>
        <w:br/>
        <w:t>2. **参数说明**：函数的参数包括输入状态、增量、权重矩阵等，具体的形状要求在注释中说明。</w:t>
        <w:br/>
        <w:t>3. **内部函数**：`selective_scan_chunk`用于处理输入的一个块，计算输出和更新状态。</w:t>
        <w:br/>
        <w:t>4. **数据处理**：对输入数据进行类型转换和维度调整，以适应后续计算。</w:t>
        <w:br/>
        <w:t>5. **循环处理**：通过循环处理每个块，更新输出和状态，最后合并结果。</w:t>
        <w:br/>
        <w:br/>
        <w:t>以上是对核心代码的简化和详细注释，便于理解其功能和实现逻辑。```</w:t>
      </w:r>
    </w:p>
    <w:p>
      <w:pPr>
        <w:spacing w:line="240" w:lineRule="auto"/>
        <w:jc w:val="left"/>
      </w:pPr>
      <w:r>
        <w:rPr>
          <w:rFonts w:ascii="Times New Roman" w:hAnsi="Times New Roman" w:eastAsia="宋体"/>
          <w:color w:val="000000"/>
          <w:sz w:val="24"/>
        </w:rPr>
        <w:t>这个程序文件 `test_selective_scan_easy.py` 是一个用于实现和测试选择性扫描（Selective Scan）算法的 PyTorch 代码。选择性扫描是一种用于处理序列数据的计算方法，通常用于递归神经网络（RNN）和其他序列模型中。</w:t>
        <w:br/>
        <w:br/>
        <w:t>代码的开头部分定义了一些导入的库，包括数学运算、PyTorch、pytest 和 einops（用于张量重排的库）。接着，定义了一个主要的函数 `selective_scan_easy`，该函数的目的是执行选择性扫描操作。它的输入包括多个张量，代表不同的参数和状态，具体如下：</w:t>
        <w:br/>
        <w:br/>
        <w:t>- `us`: 输入序列的张量，形状为 (B, G * D, L)，其中 B 是批量大小，G 是组数，D 是维度，L 是序列长度。</w:t>
        <w:br/>
        <w:t>- `dts`: 时间增量的张量，形状与 `us` 相同。</w:t>
        <w:br/>
        <w:t>- `As`, `Bs`, `Cs`, `Ds`: 这些张量分别代表不同的线性变换矩阵，形状和用途在函数注释中有详细说明。</w:t>
        <w:br/>
        <w:t>- `delta_bias` 和 `delta_softplus`: 可选的偏置和激活函数的标志。</w:t>
        <w:br/>
        <w:t>- `return_last_state`: 是否返回最后的状态。</w:t>
        <w:br/>
        <w:t>- `chunksize`: 分块大小，用于控制计算的并行度。</w:t>
        <w:br/>
        <w:br/>
        <w:t>`selective_scan_easy` 函数内部定义了一个嵌套函数 `selective_scan_chunk`，用于处理每个块的选择性扫描逻辑。该函数实现了选择性扫描的核心算法，包括计算中间状态和输出的逻辑。</w:t>
        <w:br/>
        <w:br/>
        <w:t>接下来，函数对输入数据进行了类型转换和形状调整，以确保它们适合后续的计算。然后，函数通过循环处理每个块，调用 `selective_scan_chunk` 函数，并将结果存储在列表中，最后将所有块的结果合并。</w:t>
        <w:br/>
        <w:br/>
        <w:t>在类 `SelectiveScanEasy` 中，定义了前向和反向传播的方法，利用 PyTorch 的自动求导功能来计算梯度。这个类允许在训练过程中使用选择性扫描，并支持混合精度训练。</w:t>
        <w:br/>
        <w:br/>
        <w:t>代码还包含了几个版本的选择性扫描实现（如 `selective_scan_easyv2` 和 `selective_scan_easyv3`），每个版本可能在实现细节上有所不同，以优化性能或内存使用。</w:t>
        <w:br/>
        <w:br/>
        <w:t>最后，代码中定义了一个测试函数 `test_selective_scan`，使用 pytest 框架对选择性扫描的实现进行单元测试。测试涵盖了不同的输入配置，确保实现的正确性和稳定性。</w:t>
        <w:br/>
        <w:br/>
        <w:t>整体来看，这个程序文件是一个复杂的深度学习模块，旨在高效地实现选择性扫描算法，并通过测试确保其功能的正确性。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扩展自 BaseValidator 类的检测模型验证器。</w:t>
        <w:br/>
        <w:t xml:space="preserve">    用于验证基于 YOLO 的目标检测模型的性能。</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self.metrics = DetMetrics(save_dir=self.save_dir, on_plot=self.on_plot)  # 初始化检测指标</w:t>
        <w:br/>
        <w:t xml:space="preserve">        self.iouv = torch.linspace(0.5, 0.95, 10)  # 生成用于计算 mAP 的 IoU 阈值</w:t>
        <w:br/>
        <w:t xml:space="preserve">        self.niou = self.iouv.numel()  # IoU 阈值的数量</w:t>
        <w:br/>
        <w:br/>
        <w:t xml:space="preserve">    def preprocess(self, batch):</w:t>
        <w:br/>
        <w:t xml:space="preserve">        """对 YOLO 训练的图像批次进行预处理。"""</w:t>
        <w:br/>
        <w:t xml:space="preserve">        # 将图像移动到指定设备并进行归一化处理</w:t>
        <w:br/>
        <w:t xml:space="preserve">        batch["img"] = batch["img"].to(self.device, non_blocking=True)</w:t>
        <w:br/>
        <w:t xml:space="preserve">        batch["img"] = (batch["img"].half() if self.args.half else batch["img"].float()) / 255</w:t>
        <w:br/>
        <w:t xml:space="preserve">        for k in ["batch_idx", "cls", "bboxes"]:</w:t>
        <w:br/>
        <w:t xml:space="preserve">            batch[k] = batch[k].to(self.device)</w:t>
        <w:br/>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  # 置信度阈值</w:t>
        <w:br/>
        <w:t xml:space="preserve">            self.args.iou,   # IoU 阈值</w:t>
        <w:br/>
        <w:t xml:space="preserve">            multi_label=True,  # 允许多标签</w:t>
        <w:br/>
        <w:t xml:space="preserve">            agnostic=self.args.single_cls,  # 是否单类检测</w:t>
        <w:br/>
        <w:t xml:space="preserve">            max_det=self.args.max_det,  # 最大检测数量</w:t>
        <w:br/>
        <w:t xml:space="preserve">        )</w:t>
        <w:br/>
        <w:br/>
        <w:t xml:space="preserve">    def update_metrics(self, preds, batch):</w:t>
        <w:br/>
        <w:t xml:space="preserve">        """更新检测指标。"""</w:t>
        <w:br/>
        <w:t xml:space="preserve">        for si, pred in enumerate(preds):</w:t>
        <w:br/>
        <w:t xml:space="preserve">            self.seen += 1  # 记录已处理的图像数量</w:t>
        <w:br/>
        <w:t xml:space="preserve">            pbatch = self._prepare_batch(si, batch)  # 准备当前批次的真实标签</w:t>
        <w:br/>
        <w:t xml:space="preserve">            cls, bbox = pbatch.pop("cls"), pbatch.pop("bbox")  # 获取真实类别和边界框</w:t>
        <w:br/>
        <w:br/>
        <w:t xml:space="preserve">            if len(pred) == 0:  # 如果没有检测到目标</w:t>
        <w:br/>
        <w:t xml:space="preserve">                continue</w:t>
        <w:br/>
        <w:br/>
        <w:t xml:space="preserve">            predn = self._prepare_pred(pred, pbatch)  # 准备预测结果</w:t>
        <w:br/>
        <w:t xml:space="preserve">            # 计算真阳性（TP）等指标</w:t>
        <w:br/>
        <w:t xml:space="preserve">            stat = self._process_batch(predn, bbox, cls)</w:t>
        <w:br/>
        <w:t xml:space="preserve">            # 更新统计信息</w:t>
        <w:br/>
        <w:t xml:space="preserve">            for k in self.stats.keys():</w:t>
        <w:br/>
        <w:t xml:space="preserve">                self.stats[k].append(stat[k])</w:t>
        <w:br/>
        <w:br/>
        <w:t xml:space="preserve">    def get_stats(self):</w:t>
        <w:br/>
        <w:t xml:space="preserve">        """返回指标统计信息和结果字典。"""</w:t>
        <w:br/>
        <w:t xml:space="preserve">        stats = {k: torch.cat(v, 0).cpu().numpy() for k, v in self.stats.items()}  # 转换为 numpy 数组</w:t>
        <w:br/>
        <w:t xml:space="preserve">        if len(stats) and stats["tp"].any():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打印总体结果</w:t>
        <w:br/>
        <w:br/>
        <w:t xml:space="preserve">        # 打印每个类别的结果</w:t>
        <w:br/>
        <w:t xml:space="preserve">        if self.args.verbose and self.nc &gt; 1 and len(self.stats):</w:t>
        <w:br/>
        <w:t xml:space="preserve">            for i, c in enumerate(self.metrics.ap_class_index):</w:t>
        <w:br/>
        <w:t xml:space="preserve">                LOGGER.info(pf % (self.names[c], self.seen, self.nt_per_class[c], *self.metrics.class_result(i)))</w:t>
        <w:br/>
        <w:br/>
        <w:t xml:space="preserve">    def _process_batch(self, detections, gt_bboxes, gt_cls):</w:t>
        <w:br/>
        <w:t xml:space="preserve">        """</w:t>
        <w:br/>
        <w:t xml:space="preserve">        返回正确的预测矩阵。</w:t>
        <w:br/>
        <w:br/>
        <w:t xml:space="preserve">        参数:</w:t>
        <w:br/>
        <w:t xml:space="preserve">            detections (torch.Tensor): 形状为 [N, 6] 的检测结果张量。</w:t>
        <w:br/>
        <w:t xml:space="preserve">            gt_bboxes (torch.Tensor): 形状为 [M, 5] 的真实标签张量。</w:t>
        <w:br/>
        <w:br/>
        <w:t xml:space="preserve">        返回:</w:t>
        <w:br/>
        <w:t xml:space="preserve">            (torch.Tensor): 形状为 [N, 10] 的正确预测矩阵，表示 10 个 IoU 阈值的结果。</w:t>
        <w:br/>
        <w:t xml:space="preserve">        """</w:t>
        <w:br/>
        <w:t xml:space="preserve">        iou = box_iou(gt_bboxes, detections[:, :4])  # 计算 IoU</w:t>
        <w:br/>
        <w:t xml:space="preserve">        return self.match_predictions(detections[:, 5], gt_cls, iou)  # 匹配预测与真实标签</w:t>
        <w:br/>
        <w:br/>
        <w:t xml:space="preserve">    def save_one_txt(self, predn, save_conf, shape, file):</w:t>
        <w:br/>
        <w:t xml:space="preserve">        """将 YOLO 检测结果保存到指定格式的 txt 文件中。"""</w:t>
        <w:br/>
        <w:t xml:space="preserve">        gn = torch.tensor(shape)[[1, 0, 1, 0]]  # 归一化增益</w:t>
        <w:br/>
        <w:t xml:space="preserve">        for *xyxy, conf, cls in predn.tolist():</w:t>
        <w:br/>
        <w:t xml:space="preserve">            xywh = (ops.xyxy2xywh(torch.tensor(xyxy).view(1, 4)) / gn).view(-1).tolist()  # 转换为归一化的 xywh 格式</w:t>
        <w:br/>
        <w:t xml:space="preserve">            line = (cls, *xywh, conf) if save_conf else (cls, *xywh)  # 生成保存格式</w:t>
        <w:br/>
        <w:t xml:space="preserve">            with open(file, "a") as f:</w:t>
        <w:br/>
        <w:t xml:space="preserve">                f.write(("%g " * len(line)).rstrip() % line + "\n")  # 写入文件</w:t>
        <w:br/>
        <w:t>```</w:t>
        <w:br/>
        <w:br/>
        <w:t>### 代码核心部分解释：</w:t>
        <w:br/>
        <w:t>1. **DetectionValidator 类**：这是一个用于验证 YOLO 模型性能的类，继承自 `BaseValidator`。</w:t>
        <w:br/>
        <w:t>2. **初始化方法**：设置必要的变量和指标，包括检测指标和 IoU 阈值。</w:t>
        <w:br/>
        <w:t>3. **预处理方法**：对输入的图像批次进行归一化和设备转换。</w:t>
        <w:br/>
        <w:t>4. **后处理方法**：应用非极大值抑制来过滤检测结果。</w:t>
        <w:br/>
        <w:t>5. **更新指标方法**：更新每个批次的检测结果和真实标签的统计信息。</w:t>
        <w:br/>
        <w:t>6. **获取统计信息方法**：计算并返回模型的性能指标。</w:t>
        <w:br/>
        <w:t>7. **打印结果方法**：输出模型在训练/验证集上的性能指标。</w:t>
        <w:br/>
        <w:t>8. **处理批次方法**：计算 IoU 并返回正确的预测矩阵。</w:t>
        <w:br/>
        <w:t>9. **保存检测结果方法**：将检测结果保存为指定格式的文本文件。```</w:t>
      </w:r>
    </w:p>
    <w:p>
      <w:pPr>
        <w:spacing w:line="240" w:lineRule="auto"/>
        <w:jc w:val="left"/>
      </w:pPr>
      <w:r>
        <w:rPr>
          <w:rFonts w:ascii="Times New Roman" w:hAnsi="Times New Roman" w:eastAsia="宋体"/>
          <w:color w:val="000000"/>
          <w:sz w:val="24"/>
        </w:rPr>
        <w:t>这个程序文件 `val.py` 是一个用于YOLO（You Only Look Once）目标检测模型验证的实现。它继承自 `BaseValidator` 类，专注于通过检测模型进行验证。程序中导入了多个库和模块，包括 `torch`、`numpy` 和 `ultralytics` 的相关模块，这些都是进行数据处理、模型评估和结果可视化所必需的。</w:t>
        <w:br/>
        <w:br/>
        <w:t>在 `DetectionValidator` 类的初始化方法中，设置了一些必要的变量和参数，包括数据加载器、保存目录、进度条、参数字典等。该类的主要功能是对YOLO模型的性能进行评估，计算各种指标，如mAP（mean Average Precision）等。初始化时还定义了一些与评估相关的变量，如 `iouv`（用于计算不同IoU阈值的向量）和 `lb`（用于自动标记）。</w:t>
        <w:br/>
        <w:br/>
        <w:t>`preprocess` 方法负责对输入的图像批次进行预处理，包括将图像转换为适合模型输入的格式，并根据需要进行归一化处理。该方法还会根据配置决定是否保存混合标签。</w:t>
        <w:br/>
        <w:br/>
        <w:t>`init_metrics` 方法用于初始化评估指标，检查数据集是否为COCO格式，并根据模型的类别名称设置相应的参数。`get_desc` 方法返回一个格式化的字符串，用于描述各类指标。</w:t>
        <w:br/>
        <w:br/>
        <w:t>`postprocess` 方法应用非极大值抑制（NMS）来处理模型的预测输出，以减少重叠的边界框。`_prepare_batch` 和 `_prepare_pred` 方法则分别用于准备真实标签和模型预测的批次数据，以便后续的评估。</w:t>
        <w:br/>
        <w:br/>
        <w:t>`update_metrics` 方法负责更新模型的评估指标，包括计算TP（True Positive）、FP（False Positive）等。该方法会根据模型的预测结果和真实标签进行比较，并更新混淆矩阵。</w:t>
        <w:br/>
        <w:br/>
        <w:t>`finalize_metrics` 方法在所有批次处理完成后设置最终的评估指标。`get_stats` 方法将统计信息整理为字典并返回。</w:t>
        <w:br/>
        <w:br/>
        <w:t>`print_results` 方法用于打印训练或验证集的每类指标，包括每类的TP、FP等信息，并在需要时绘制混淆矩阵。</w:t>
        <w:br/>
        <w:br/>
        <w:t>`_process_batch` 方法用于计算正确预测的矩阵，返回不同IoU阈值下的预测结果。`build_dataset` 和 `get_dataloader` 方法则用于构建YOLO数据集和返回数据加载器。</w:t>
        <w:br/>
        <w:br/>
        <w:t>`plot_val_samples` 和 `plot_predictions` 方法用于可视化验证样本和模型预测结果，并将结果保存为图像文件。</w:t>
        <w:br/>
        <w:br/>
        <w:t>`save_one_txt` 方法将YOLO检测结果保存为文本文件，格式化为特定的规范。`pred_to_json` 方法将预测结果序列化为COCO格式的JSON文件，以便后续评估。</w:t>
        <w:br/>
        <w:br/>
        <w:t>最后，`eval_json` 方法用于评估YOLO输出的JSON格式，并返回性能统计信息。它会检查所需的文件是否存在，并使用pycocotools库计算mAP指标。</w:t>
        <w:br/>
        <w:br/>
        <w:t>整体来看，这个程序文件实现了YOLO模型验证的完整流程，包括数据预处理、模型评估、结果可视化和性能统计，适用于目标检测任务的评估和分析。</w:t>
      </w:r>
    </w:p>
    <w:p>
      <w:pPr>
        <w:spacing w:line="240" w:lineRule="auto"/>
        <w:jc w:val="left"/>
      </w:pPr>
      <w:r>
        <w:rPr>
          <w:rFonts w:ascii="Times New Roman" w:hAnsi="Times New Roman" w:eastAsia="宋体"/>
          <w:color w:val="000000"/>
          <w:sz w:val="24"/>
        </w:rPr>
        <w:t>### 程序整体功能和构架概括</w:t>
        <w:br/>
        <w:br/>
        <w:t>该项目包含多个模块，主要用于实现和评估深度学习模型，特别是针对图像处理和目标检测任务。每个文件的功能如下：</w:t>
        <w:br/>
        <w:br/>
        <w:t>1. **kernel_warehouse.py**：实现了动态卷积核管理的机制，结合了卷积操作和注意力机制，提供了灵活的卷积层实现，适用于深度学习模型的构建。</w:t>
        <w:br/>
        <w:t xml:space="preserve">   </w:t>
        <w:br/>
        <w:t>2. **CTrans.py**：实现了基于通道的变换器（Channel Transformer），结合了卷积和自注意力机制，适用于图像分类和分割任务，能够有效捕捉不同通道之间的关系。</w:t>
        <w:br/>
        <w:br/>
        <w:t>3. **test_selective_scan_easy.py**：实现了选择性扫描算法的多个版本，主要用于序列数据的处理和优化，支持高效的前向传播和反向传播。</w:t>
        <w:br/>
        <w:br/>
        <w:t>4. **val.py**：实现了YOLO目标检测模型的验证流程，包括数据预处理、模型评估、性能统计和结果可视化，支持多种评估指标的计算。</w:t>
        <w:br/>
        <w:br/>
        <w:t>### 文件功能整理表</w:t>
        <w:br/>
        <w:br/>
        <w:t>| 文件名                          | 功能描述                                                                                   |</w:t>
        <w:br/>
        <w:t>|---------------------------------|--------------------------------------------------------------------------------------------|</w:t>
        <w:br/>
        <w:t>| kernel_warehouse.py             | 实现动态卷积核管理，结合卷积操作和注意力机制，提供灵活的卷积层实现。                      |</w:t>
        <w:br/>
        <w:t>| CTrans.py                       | 实现基于通道的变换器，结合卷积和自注意力机制，适用于图像分类和分割任务。                  |</w:t>
        <w:br/>
        <w:t>| test_selective_scan_easy.py     | 实现选择性扫描算法的多个版本，优化序列数据处理，支持高效的前向和反向传播。                |</w:t>
        <w:br/>
        <w:t>| val.py                          | 实现YOLO目标检测模型的验证流程，包括数据预处理、模型评估、性能统计和结果可视化。         |</w:t>
        <w:br/>
        <w:br/>
        <w:t>这个表格清晰地总结了每个文件的主要功能，便于理解整个项目的结构和目的。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